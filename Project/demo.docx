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748272" cy="98480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8272" cy="98480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96" w:right="96" w:bottom="96" w:left="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